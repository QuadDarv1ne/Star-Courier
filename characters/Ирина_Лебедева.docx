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Ирина Лебедева</w:t>
      </w:r>
    </w:p>
    <w:p>
      <w:r>
        <w:t>Роль: Учёный-исследователь артефакта</w:t>
        <w:br/>
        <w:br/>
        <w:t>Биография:</w:t>
        <w:br/>
        <w:t>Учёная с мировым именем, специализируется на энергетических и психических аномалиях. Прошла несколько экспедиций в отдалённые уголки галактики. Присоединилась к экипажу для изучения артефакта.</w:t>
        <w:br/>
        <w:br/>
        <w:t>Внешность:</w:t>
        <w:br/>
        <w:t>Среднего роста, с длинными тёмными волосами и мягкими карими глазами. Носит лабораторный халат поверх удобной одежды.</w:t>
        <w:br/>
        <w:br/>
        <w:t>Характер:</w:t>
        <w:br/>
        <w:t>Вдумчивая, немного застенчивая, очень любознательная и педантичная. Ценит науку превыше всего, иногда забывая про эмоции.</w:t>
        <w:br/>
        <w:br/>
        <w:t>Мотивация:</w:t>
        <w:br/>
        <w:t>Раскрыть тайны артефакта, сделать научный прорыв, защитить команду от возможной опасности, связанной с артефактом.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Дуплей Максим Игоревич</dc:creator>
  <cp:keywords/>
  <dc:description>Дуплей Максим Игоревич;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