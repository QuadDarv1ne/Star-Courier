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Алия’Наар</w:t>
      </w:r>
    </w:p>
    <w:p>
      <w:r>
        <w:t>Роль: Пилот и инженер</w:t>
        <w:br/>
        <w:br/>
        <w:t>Биография:</w:t>
        <w:br/>
        <w:t>Родом с планеты с жесткими условиями, где пилотирование — вопрос выживания. С юных лет обучалась навыкам пилота, участвовала в гонках и военных операциях. Обладает большим техническим опытом в области корабельных систем.</w:t>
        <w:br/>
        <w:br/>
        <w:t>Внешность:</w:t>
        <w:br/>
        <w:t>Стройная, спортивная, с короткими светлыми волосами, холодными синими глазами. Носит практическую форму пилота, украшенную знаком своего подразделения.</w:t>
        <w:br/>
        <w:br/>
        <w:t>Характер:</w:t>
        <w:br/>
        <w:t>Хладнокровная, немного саркастичная, очень преданная капитану и экипажу. Иногда проявляет недоверие к новоприбывшим, но быстро меняет мнение после честного общения.</w:t>
        <w:br/>
        <w:br/>
        <w:t>Мотивация:</w:t>
        <w:br/>
        <w:t>Сохранить экипаж живым и здоровым, доказать свою ценность как пилота и инженера, справиться с внутренними демонами прошлого.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Дуплей Максим Игоревич</dc:creator>
  <cp:keywords/>
  <dc:description>Дуплей Максим Игоревич;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