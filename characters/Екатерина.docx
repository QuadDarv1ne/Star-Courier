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Екатерина</w:t>
      </w:r>
    </w:p>
    <w:p>
      <w:r>
        <w:t>Роль: Специалист по кибербезопасности</w:t>
        <w:br/>
        <w:br/>
        <w:t>Биография:</w:t>
        <w:br/>
        <w:t>Талантливая хакерша из мегаполиса, обладательница уникальных навыков в области защиты и взлома систем. Присоединилась к экипажу, чтобы применить знания в космосе.</w:t>
        <w:br/>
        <w:br/>
        <w:t>Внешность:</w:t>
        <w:br/>
        <w:t>Невысокая, с короткой чёрной стрижкой и светло-голубыми глазами. Обычно в удобной одежде с несколькими технологическими гаджетами на поясе.</w:t>
        <w:br/>
        <w:br/>
        <w:t>Характер:</w:t>
        <w:br/>
        <w:t>Добрая и застенчивая, но в работе — настоящий перфекционист. Любит помогать и учиться, но иногда боится брать на себя ответственность.</w:t>
        <w:br/>
        <w:br/>
        <w:t>Мотивация:</w:t>
        <w:br/>
        <w:t>Сделать свой вклад в миссию, доказать себе и другим, что она не просто «хакер из интернета», а важный член команды.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Дуплей Максим Игоревич</dc:creator>
  <cp:keywords/>
  <dc:description>Дуплей Максим Игоревич;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