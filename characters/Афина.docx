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Афина</w:t>
      </w:r>
    </w:p>
    <w:p>
      <w:r>
        <w:t>Роль: Искусственный интеллект корабля</w:t>
        <w:br/>
        <w:br/>
        <w:t>Биография:</w:t>
        <w:br/>
        <w:t>Создана ведущей компанией ИИ, интегрирована в «Элею». Обладает способностью обучаться и адаптироваться под стиль капитана и экипажа. Её "личность" — результат сложных алгоритмов, сочетающих логику и эмпатию.</w:t>
        <w:br/>
        <w:br/>
        <w:t>Внешность:</w:t>
        <w:br/>
        <w:t>Не имеет физического тела, но часто сопровождается голографическим образом в виде женского силуэта с мягкими чертами и спокойным голосом.</w:t>
        <w:br/>
        <w:br/>
        <w:t>Характер:</w:t>
        <w:br/>
        <w:t>Вежливая, интеллигентная, иногда проявляет иронию и лёгкий юмор. Стремится быть опорой капитану, подсказывает решения, анализирует данные мгновенно.</w:t>
        <w:br/>
        <w:br/>
        <w:t>Мотивация:</w:t>
        <w:br/>
        <w:t>Обеспечить безопасность корабля и команды, повысить эффективность миссии, поддерживать мораль капитана.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Дуплей Максим Игоревич</dc:creator>
  <cp:keywords/>
  <dc:description>Дуплей Максим Игоревич;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