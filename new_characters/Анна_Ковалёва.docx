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Анна Ковалёва</w:t>
      </w:r>
    </w:p>
    <w:p>
      <w:r>
        <w:t>Роль: Медик и специалист по биотике</w:t>
        <w:br/>
        <w:br/>
        <w:t>Биография:</w:t>
        <w:br/>
        <w:t>Родилась в крупном мегаполисе на Земле, с детства мечтала помогать людям. Прошла обучение по биотическим технологиям и медицине, совмещая научные знания с практическими навыками. Присоединилась к экипажу «Элея», чтобы обеспечить здоровье команды и исследовать влияние артефакта на организм.</w:t>
        <w:br/>
        <w:br/>
        <w:t>Внешность:</w:t>
        <w:br/>
        <w:t>Среднего роста, светлые волосы до плеч, мягкие голубые глаза. Носит удобную медицинскую форму с элементами биотического интерфейса.</w:t>
        <w:br/>
        <w:br/>
        <w:t>Характер:</w:t>
        <w:br/>
        <w:t>Тёплая, заботливая, спокойная и рассудительная. Обладает сильной эмпатией, всегда готова поддержать и выслушать. В бою умеет быстро принимать решения, сохраняя спокойствие.</w:t>
        <w:br/>
        <w:br/>
        <w:t>Мотивация:</w:t>
        <w:br/>
        <w:t>Помочь команде выжить, найти лекарство или способ нейтрализовать негативное воздействие артефакта, поддерживать моральный дух экипажа.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