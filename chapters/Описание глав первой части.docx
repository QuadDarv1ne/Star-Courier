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Star Courier — Описание глав первой части</w:t>
      </w:r>
    </w:p>
    <w:p>
      <w:pPr>
        <w:pStyle w:val="Heading2"/>
      </w:pPr>
      <w:r>
        <w:t>Глава 1 — Пробуждение и Задание</w:t>
      </w:r>
    </w:p>
    <w:p>
      <w:r>
        <w:t>- Капитан Макс Велл просыпается в каюте звездолёта «Элея».</w:t>
        <w:br/>
        <w:t>- Получает задание доставить важный артефакт с планеты Зета-7.</w:t>
        <w:br/>
        <w:t>- Знакомится с экипажем и ИИ Афиной.</w:t>
        <w:br/>
        <w:t>- Планирует маршрут и готовится к миссии.</w:t>
        <w:br/>
        <w:br/>
        <w:t>Атмосфера: Спокойная, деловая, с лёгким предвкушением приключений.</w:t>
        <w:br/>
        <w:t>Цель: Введение в мир игры, знакомство с персонажами и постановка основной задачи.</w:t>
      </w:r>
    </w:p>
    <w:p>
      <w:pPr>
        <w:pStyle w:val="Heading2"/>
      </w:pPr>
      <w:r>
        <w:t>Глава 2 — Первый контакт</w:t>
      </w:r>
    </w:p>
    <w:p>
      <w:r>
        <w:t>- Выход в космос, направление к первому пункту назначения.</w:t>
        <w:br/>
        <w:t>- Столкновение с космической аномалией.</w:t>
        <w:br/>
        <w:t>- Конфликты в команде, экстренные действия пилота Алии’Наар.</w:t>
        <w:br/>
        <w:t>- Анализ ситуации с помощью Афины.</w:t>
        <w:br/>
        <w:br/>
        <w:t>Атмосфера: Напряжённая, динамичная, с элементами неизвестности.</w:t>
        <w:br/>
        <w:t>Цель: Показать угрозы, проверить командную работу и усилить интерес к артефакту.</w:t>
      </w:r>
    </w:p>
    <w:p>
      <w:pPr>
        <w:pStyle w:val="Heading2"/>
      </w:pPr>
      <w:r>
        <w:t>Глава 3 — Тайны артефакта</w:t>
      </w:r>
    </w:p>
    <w:p>
      <w:r>
        <w:t>- Исследования артефакта учёным Ириной Лебедевой.</w:t>
        <w:br/>
        <w:t>- Появление энергетических и психических эффектов.</w:t>
        <w:br/>
        <w:t>- Введение алхимии, биотики и их сочетаний.</w:t>
        <w:br/>
        <w:t>- Развитие романтических линий.</w:t>
        <w:br/>
        <w:br/>
        <w:t>Атмосфера: Загадочная, мистическая, научно-фантастическая.</w:t>
        <w:br/>
        <w:t>Цель: Углубить сюжет, показать влияние артефакта на команду и развить персонажей.</w:t>
      </w:r>
    </w:p>
    <w:p>
      <w:pPr>
        <w:pStyle w:val="Heading2"/>
      </w:pPr>
      <w:r>
        <w:t>Глава 4 — В тени пиратов</w:t>
      </w:r>
    </w:p>
    <w:p>
      <w:r>
        <w:t>- Нападение космических пиратов.</w:t>
        <w:br/>
        <w:t>- Боевая стычка с участием офицера безопасности Надежды.</w:t>
        <w:br/>
        <w:t>- Разработка тактики защиты.</w:t>
        <w:br/>
        <w:t>- Аналитическая помощь Афины.</w:t>
        <w:br/>
        <w:br/>
        <w:t>Атмосфера: Боевой накал, опасность и командный дух.</w:t>
        <w:br/>
        <w:t>Цель: Введение антагонистов, боевые сцены, укрепление команды.</w:t>
      </w:r>
    </w:p>
    <w:p>
      <w:pPr>
        <w:pStyle w:val="Heading2"/>
      </w:pPr>
      <w:r>
        <w:t>Глава 5 — Психические глубины</w:t>
      </w:r>
    </w:p>
    <w:p>
      <w:r>
        <w:t>- Воздействие артефакта на психику экипажа.</w:t>
        <w:br/>
        <w:t>- Изучение связей алхимии, биотики и психических способностей.</w:t>
        <w:br/>
        <w:t>- Важные диалоги и развитие отношений.</w:t>
        <w:br/>
        <w:t>- Помощь Афины в моральных дилеммах.</w:t>
        <w:br/>
        <w:br/>
        <w:t>Атмосфера: Мистическая, драматичная, психологическая.</w:t>
        <w:br/>
        <w:t>Цель: Усилить драму, показать внутренние конфликты и рост персонажей.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Дуплей Максим Игоревич</Manager>
  <Company>Школа программирования Maestro7IT</Company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глав первой части</dc:title>
  <dc:subject/>
  <dc:creator>Дуплей Максим Игоревич</dc:creator>
  <cp:keywords>история</cp:keywords>
  <dc:description>Школа программирования Maestro7IT</dc:description>
  <cp:lastModifiedBy/>
  <cp:revision>1</cp:revision>
  <dcterms:created xsi:type="dcterms:W3CDTF">2013-12-23T23:15:00Z</dcterms:created>
  <dcterms:modified xsi:type="dcterms:W3CDTF">2013-12-23T23:15:00Z</dcterms:modified>
  <cp:category/>
  <cp:version>1</cp:version>
</cp:coreProperties>
</file>