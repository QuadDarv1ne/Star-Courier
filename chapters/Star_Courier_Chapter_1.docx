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Первая глава — "Нежданная встреча"</w:t>
      </w:r>
    </w:p>
    <w:p>
      <w:r>
        <w:br/>
        <w:t>Утро на «Элее»</w:t>
        <w:br/>
        <w:br/>
        <w:t>Макс Велл открыл глаза и потянулся, ощущая лёгкую усталость после короткого сна. Звук тихого гудения приборов и приглушённое свечение панели навигации напоминали, что он снова на мостике своего корабля — «Элея».</w:t>
        <w:br/>
        <w:br/>
        <w:t>Афина (голос из коммуникатора):</w:t>
        <w:br/>
        <w:t>— Доброе утро, капитан. Погода в каюте — комфортная. Время 06:30 по звездному времени. Сегодня предстоит важный день.</w:t>
        <w:br/>
        <w:br/>
        <w:t>Макс усмехнулся.</w:t>
        <w:br/>
        <w:br/>
        <w:t>Макс:</w:t>
        <w:br/>
        <w:t>— Спасибо, Афина. Как обстановка на корабле?</w:t>
        <w:br/>
        <w:br/>
        <w:t>Афина:</w:t>
        <w:br/>
        <w:t>— Всё стабильно. Показатели систем в норме, но несколько предупреждений по охлаждению в техническом отсеке. Пилот Алия’Наар проводит профилактическую проверку.</w:t>
        <w:br/>
        <w:br/>
        <w:t>В этот момент дверь открылась, и вошла Алия’Наар с лёгкой улыбкой.</w:t>
        <w:br/>
        <w:br/>
        <w:t>Алия:</w:t>
        <w:br/>
        <w:t>— Доброе утро, капитан. Всё под контролем. Да, есть небольшие отклонения в системе охлаждения — ничего критичного, но нужно уделить внимание.</w:t>
        <w:br/>
        <w:br/>
        <w:t>Макс:</w:t>
        <w:br/>
        <w:t>— Хорошо, пусть инженеры проведут полную диагностику. Не хочу сюрпризов в полёте.</w:t>
        <w:br/>
        <w:br/>
        <w:t>---</w:t>
        <w:br/>
        <w:br/>
        <w:t>На мостике</w:t>
        <w:br/>
        <w:br/>
        <w:t>Команда собирается для утреннего брифинга.</w:t>
        <w:br/>
        <w:br/>
        <w:t>Рина Мирай:</w:t>
        <w:br/>
        <w:t>— Мы приближаемся к станции Орбис-9. Станция сейчас под наблюдением флотского патруля.</w:t>
        <w:br/>
        <w:br/>
        <w:t>Ирина Лебедева:</w:t>
        <w:br/>
        <w:t>— Артефакт стабильно хранится в защитной камере. Я продолжаю изучать его свойства.</w:t>
        <w:br/>
        <w:br/>
        <w:t>Макс:</w:t>
        <w:br/>
        <w:t>— Отлично. Афина, держи меня в курсе всех изменений.</w:t>
        <w:br/>
        <w:br/>
        <w:t>Афина:</w:t>
        <w:br/>
        <w:t>— Разумеется, капитан.</w:t>
        <w:br/>
        <w:br/>
        <w:t>---</w:t>
        <w:br/>
        <w:br/>
        <w:t>Неожиданный контакт</w:t>
        <w:br/>
        <w:br/>
        <w:t>Внезапно на связь выходит пиратский фрегат «Сирена». На экране появляется капитан Селена Ро — обаятельная и уверенная в себе женщина.</w:t>
        <w:br/>
        <w:br/>
        <w:t>Селена:</w:t>
        <w:br/>
        <w:t>— Капитан Велл, у нас есть общее дело. Ваш артефакт заинтересовал многих. Может, обсудим условия, прежде чем станем врагами?</w:t>
        <w:br/>
        <w:br/>
        <w:t>Макс ощущает, как напряжение нарастает.</w:t>
        <w:br/>
        <w:br/>
        <w:t>Макс:</w:t>
        <w:br/>
        <w:t>— Селена, этот груз — под защитой флота. Предлагаю вам не вмешиваться в наши дела.</w:t>
        <w:br/>
        <w:br/>
        <w:t>Селена (с улыбкой):</w:t>
        <w:br/>
        <w:t>— Пока вы не отказались, я считаю, что переговоры возможны.</w:t>
        <w:br/>
        <w:br/>
        <w:t>---</w:t>
        <w:br/>
        <w:br/>
        <w:t>Проблемы с системой</w:t>
        <w:br/>
        <w:br/>
        <w:t>После контакта с пиратами в техническом отсеке происходит серьёзный сбой — система охлаждения выходит из строя.</w:t>
        <w:br/>
        <w:br/>
        <w:t>Алия (по связи):</w:t>
        <w:br/>
        <w:t>— Макс, ситуация серьёзная. Нам нужна ваша помощь на месте.</w:t>
        <w:br/>
        <w:br/>
        <w:t>Макс:</w:t>
        <w:br/>
        <w:t>— Я иду. Афина, помоги с диагностикой.</w:t>
        <w:br/>
        <w:br/>
        <w:t>Афина:</w:t>
        <w:br/>
        <w:t>— Уже собираю данные. Мои предварительные выводы — возможный саботаж.</w:t>
        <w:br/>
        <w:br/>
        <w:t>---</w:t>
        <w:br/>
        <w:br/>
        <w:t>Первая дилемма</w:t>
        <w:br/>
        <w:br/>
        <w:t>Макс понимает — на борту есть враг. Теперь его задача — выяснить, кто саботирует миссию и можно ли доверять экипажу.</w:t>
        <w:br/>
        <w:br/>
        <w:t>---</w:t>
        <w:br/>
      </w:r>
    </w:p>
    <w:p>
      <w:r>
        <w:br/>
        <w:t>[Технический отсек, где Макс только что прибыл]</w:t>
        <w:br/>
        <w:br/>
        <w:t>Макс вошёл в полутёмный отсек, где Алия и инженеры суетились у панели управления. Теплый свет приборов слегка отражался в её серьёзных зелёных глазах.</w:t>
        <w:br/>
        <w:br/>
        <w:t>Макс (глядя на Алию):</w:t>
        <w:br/>
        <w:t>— Что у нас по состоянию системы? Насколько всё плохо?</w:t>
        <w:br/>
        <w:br/>
        <w:t>Алия (не отрываясь от панели):</w:t>
        <w:br/>
        <w:t>— Не критично, но тревожно. Повторные скачки температуры. Похоже, кто-то не просто случайно вызвал сбой. Это — целенаправленная манипуляция.</w:t>
        <w:br/>
        <w:br/>
        <w:t>Макс:</w:t>
        <w:br/>
        <w:t>— Значит, саботаж. Кто мог получить доступ к системам без нашего ведома?</w:t>
        <w:br/>
        <w:br/>
        <w:t>Афина (в наушнике):</w:t>
        <w:br/>
        <w:t>— Логи доступа показывают несколько неавторизованных попыток в последние 12 часов.</w:t>
        <w:br/>
        <w:br/>
        <w:t>Алия (хмурится):</w:t>
        <w:br/>
        <w:t>— Внутри корабля. Это кто-то из нас.</w:t>
        <w:br/>
        <w:br/>
        <w:t>Макс (серьёзно):</w:t>
        <w:br/>
        <w:t>— Хорошо. Сначала опросим экипаж, потом устроим аудит безопасности.</w:t>
        <w:br/>
        <w:br/>
        <w:t>---</w:t>
        <w:br/>
        <w:br/>
        <w:t>[Кают-компания, позже]</w:t>
        <w:br/>
        <w:br/>
        <w:t>Макс собрал ключевых членов экипажа. Атмосфера напряжённая, каждый чувствует — сегодня решается многое.</w:t>
        <w:br/>
        <w:br/>
        <w:t>Макс:</w:t>
        <w:br/>
        <w:t>— Все знают, что на борту серьёзные проблемы. Саботаж. Пока без конкретных подозреваемых. Я хочу, чтобы каждый сказал, где был последние 12 часов.</w:t>
        <w:br/>
        <w:br/>
        <w:t>Рина (спокойно):</w:t>
        <w:br/>
        <w:t>— Я была в рубке, анализировала разведданные и планировала маршрут. У меня чистая совесть.</w:t>
        <w:br/>
        <w:br/>
        <w:t>Ирина (взволнованно):</w:t>
        <w:br/>
        <w:t>— Я была в лаборатории, изучала артефакт. Доступ к техническим системам у меня не было.</w:t>
        <w:br/>
        <w:br/>
        <w:t>Надежда (решительно):</w:t>
        <w:br/>
        <w:t>— Я патрулировала отсек безопасности, всё было нормально. Если кто-то и виноват, то умело скрывается.</w:t>
        <w:br/>
        <w:br/>
        <w:t>Катя (взволнованно):</w:t>
        <w:br/>
        <w:t>— Я была в каюте, настраивала системы кибербезопасности.</w:t>
        <w:br/>
        <w:br/>
        <w:t>Макс:</w:t>
        <w:br/>
        <w:t>— Хорошо. Афина, проверь биометрические данные и видеозаписи.</w:t>
        <w:br/>
        <w:br/>
        <w:t>Афина:</w:t>
        <w:br/>
        <w:t>— Обнаружено несколько аномалий: кратковременное отключение камер в техническом отсеке. Похоже, кто-то знал, как это сделать.</w:t>
        <w:br/>
        <w:br/>
        <w:t>Макс (решительно):</w:t>
        <w:br/>
        <w:t>— Значит, дело серьёзное. Мы не можем позволить себе ошибку.</w:t>
        <w:br/>
        <w:br/>
        <w:t>---</w:t>
        <w:br/>
        <w:br/>
        <w:t>[Прерванный разговор, приходит сообщение от Селены]</w:t>
        <w:br/>
        <w:br/>
        <w:t>Экран на мостике загорается — изображение Селены.</w:t>
        <w:br/>
        <w:br/>
        <w:t>Селена (улыбаясь, держа чашку кофе):</w:t>
        <w:br/>
        <w:t>— Прекрасная команда у вас, капитан Велл. Но в вашем кругу, похоже, кто-то играет нечестно. Мне бы хотелось помочь. За соответствующую цену, конечно.</w:t>
        <w:br/>
        <w:br/>
        <w:t>Макс (жестко):</w:t>
        <w:br/>
        <w:t>— Мы не сотрудничаем с пиратами.</w:t>
        <w:br/>
        <w:br/>
        <w:t>Селена (с лёгким флиртом):</w:t>
        <w:br/>
        <w:t>— Пират? Или потенциальный союзник? Время покажет. Ваша ситуация интереснее, чем я думала.</w:t>
        <w:br/>
        <w:br/>
        <w:t>---</w:t>
        <w:br/>
        <w:br/>
        <w:t>[Макс выключает связь, обращаясь к Афине]</w:t>
        <w:br/>
        <w:br/>
        <w:t>Макс:</w:t>
        <w:br/>
        <w:t>— Афина, держи меня в курсе. Не хочу, чтобы кто-то нас перехитрил.</w:t>
        <w:br/>
        <w:br/>
        <w:t>Афина (с ноткой иронии):</w:t>
        <w:br/>
        <w:t>— У вас есть талант попадать в сложные ситуации, капитан. Но я буду рядом — на всякий случай.</w:t>
        <w:br/>
        <w:br/>
      </w:r>
    </w:p>
    <w:p>
      <w:r>
        <w:br/>
        <w:t>Продолжаю диалоги и развитие сюжета с живыми персонажами и атмосферой. Вот следующая сцена:</w:t>
        <w:br/>
        <w:br/>
        <w:t>[Ночной обход технического отсека]</w:t>
        <w:br/>
        <w:br/>
        <w:t>Макс решил проверить отсек лично. В коридорах корабля тихо, мерцают огни. Он встретил Ирину, которая вышла из лаборатории с планшетом в руках.</w:t>
        <w:br/>
        <w:br/>
        <w:t>Макс (кивая):</w:t>
        <w:br/>
        <w:t>— Ирина, ты тут ночью? Не слишком ли поздно для работы?</w:t>
        <w:br/>
        <w:br/>
        <w:t>Ирина (улыбаясь устало):</w:t>
        <w:br/>
        <w:t>— Артефакт не даёт покоя, капитан. Его энергетические поля изменяются — нужно разобраться, пока не стало хуже.</w:t>
        <w:br/>
        <w:br/>
        <w:t>Макс:</w:t>
        <w:br/>
        <w:t>— Ты уверена, что с ним всё безопасно?</w:t>
        <w:br/>
        <w:br/>
        <w:t>Ирина:</w:t>
        <w:br/>
        <w:t>— Пока да. Но могу чувствовать, что он связан с чем-то древним и могущественным. Что-то, что давно забыто… и опасно.</w:t>
        <w:br/>
        <w:br/>
        <w:t>Макс задумался, глядя на неё. В её голосе была искренняя увлечённость и осторожность одновременно.</w:t>
        <w:br/>
        <w:br/>
        <w:t>---</w:t>
        <w:br/>
        <w:br/>
        <w:t>[В техническом отсеке]</w:t>
        <w:br/>
        <w:br/>
        <w:t>Алия уже работала у панели управления, когда к ней подошёл Макс.</w:t>
        <w:br/>
        <w:br/>
        <w:t>Макс:</w:t>
        <w:br/>
        <w:t>— Есть новости?</w:t>
        <w:br/>
        <w:br/>
        <w:t>Алия:</w:t>
        <w:br/>
        <w:t>— Я пытаюсь восстановить журнал доступа. Но кто-то маскирует свои следы — это не просто хакерская атака, это настоящая охота.</w:t>
        <w:br/>
        <w:br/>
        <w:t>Макс:</w:t>
        <w:br/>
        <w:t>— Значит, у нас внутри предатель.</w:t>
        <w:br/>
        <w:br/>
        <w:t>Алия (кивая):</w:t>
        <w:br/>
        <w:t>— И мне кажется, он не остановится, пока не получит артефакт.</w:t>
        <w:br/>
        <w:br/>
        <w:t>---</w:t>
        <w:br/>
        <w:br/>
        <w:t>[Внезапный сбой]</w:t>
        <w:br/>
        <w:br/>
        <w:t>Внезапно свет мигнул, и система аварийного охлаждения включилась громко и резко.</w:t>
        <w:br/>
        <w:br/>
        <w:t>Афина (голос в наушнике):</w:t>
        <w:br/>
        <w:t>— Срочно покиньте отсек! Температура поднимается! Появляется угроза перегрева.</w:t>
        <w:br/>
        <w:br/>
        <w:t>Макс схватил Алию за руку и потащил её к выходу.</w:t>
        <w:br/>
        <w:br/>
        <w:t>Макс:</w:t>
        <w:br/>
        <w:t>— Быстро, к выходу!</w:t>
        <w:br/>
        <w:br/>
        <w:t>Они выбежали в коридор, где уже собрались другие члены экипажа.</w:t>
        <w:br/>
        <w:br/>
        <w:t>---</w:t>
        <w:br/>
        <w:br/>
        <w:t>[Собрание на мостике]</w:t>
        <w:br/>
        <w:br/>
        <w:t>Макс (решительно):</w:t>
        <w:br/>
        <w:t>— Саботаж подтвердился. Это не просто атака — это попытка похитить наш груз.</w:t>
        <w:br/>
        <w:br/>
        <w:t>Рина:</w:t>
        <w:br/>
        <w:t>— Кто-то хочет использовать артефакт в своих целях.</w:t>
        <w:br/>
        <w:br/>
        <w:t>Ирина:</w:t>
        <w:br/>
        <w:t>— Артефакт обладает силой, которая выходит за рамки науки. Мы должны быть осторожны с тем, как мы им управляем.</w:t>
        <w:br/>
        <w:br/>
        <w:t>Алия:</w:t>
        <w:br/>
        <w:t>— Предлагаю усилить охрану и провести дополнительный аудит безопасности.</w:t>
        <w:br/>
        <w:br/>
        <w:t>Макс:</w:t>
        <w:br/>
        <w:t>— Так и сделаем.</w:t>
        <w:br/>
        <w:br/>
        <w:t>---</w:t>
        <w:br/>
        <w:br/>
        <w:t>[Личное сообщение от Селены]</w:t>
        <w:br/>
        <w:br/>
        <w:t>На личном канале появляется сообщение от Селены, с вызовом на диалог.</w:t>
        <w:br/>
        <w:br/>
        <w:t>Селена (текст):</w:t>
        <w:br/>
        <w:t>«Капитан, давай поговорим по-честному. У нас есть общее будущее, если ты готов рискнуть.»</w:t>
        <w:br/>
        <w:br/>
      </w:r>
    </w:p>
    <w:p>
      <w:r>
        <w:br/>
        <w:t>Абсолютно согласен — постепенное развитие отношений делает историю более живой и правдоподобной.</w:t>
        <w:br/>
        <w:br/>
        <w:t>Тогда продолжим с акцентом на профессиональное взаимодействие, доверие и небольшие намёки, которые будут накапливаться и раскрываться в будущих главах.</w:t>
        <w:br/>
        <w:br/>
        <w:t>---</w:t>
        <w:br/>
        <w:br/>
        <w:t>Следующая сцена — укрепление команды и первые признаки доверия</w:t>
        <w:br/>
        <w:br/>
        <w:t>---</w:t>
        <w:br/>
        <w:br/>
        <w:t>[Утро после сбоя, на мостике]</w:t>
        <w:br/>
        <w:br/>
        <w:t>Макс собирает ключевых членов экипажа на планёрку. Все выглядят усталыми, но сосредоточенными.</w:t>
        <w:br/>
        <w:br/>
        <w:t>Макс:</w:t>
        <w:br/>
        <w:t>— Спасибо всем за оперативность вчера. Этот саботаж — серьёзный удар, но мы справимся.</w:t>
        <w:br/>
        <w:br/>
        <w:t>Рина:</w:t>
        <w:br/>
        <w:t>— Мы должны быть внимательны и не позволять эмоциям влиять на решения.</w:t>
        <w:br/>
        <w:br/>
        <w:t>Алия (глядя на Макса с лёгкой улыбкой):</w:t>
        <w:br/>
        <w:t>— И хорошо, что капитан у нас с холодной головой.</w:t>
        <w:br/>
        <w:br/>
        <w:t>Макс (с лёгкой усмешкой):</w:t>
        <w:br/>
        <w:t>— Спасибо, Алия. Но без вас, ребята, это было бы невозможно.</w:t>
        <w:br/>
        <w:br/>
        <w:t>Небольшой момент, когда взгляд Макса и Алии встречаются — короткий, но значимый.</w:t>
        <w:br/>
        <w:br/>
        <w:t>---</w:t>
        <w:br/>
        <w:br/>
        <w:t>[Работа с Ирой]</w:t>
        <w:br/>
        <w:br/>
        <w:t>Ирина приносит Максу свежие данные по артефакту.</w:t>
        <w:br/>
        <w:br/>
        <w:t>Ирина:</w:t>
        <w:br/>
        <w:t>— Я изучила энергию артефакта и нашла несколько необычных пиков — они совпадают с аномалиями в системе корабля.</w:t>
        <w:br/>
        <w:br/>
        <w:t>Макс:</w:t>
        <w:br/>
        <w:t>— Значит, артефакт влияет на электронику?</w:t>
        <w:br/>
        <w:br/>
        <w:t>Ирина:</w:t>
        <w:br/>
        <w:t>— Именно. И, похоже, не только. Если мы научимся управлять этой энергией, это может помочь нам в защите и лечении.</w:t>
        <w:br/>
        <w:br/>
        <w:t>Афина (подключается):</w:t>
        <w:br/>
        <w:t>— Могу помочь с анализом данных. Плюс предлагаю начать разработку алхимических усилителей — они могут стабилизировать поля артефакта.</w:t>
        <w:br/>
        <w:br/>
        <w:t>---</w:t>
        <w:br/>
        <w:br/>
        <w:t>[Небольшой личный разговор Макса и Алиии]</w:t>
        <w:br/>
        <w:br/>
        <w:t>Позже, в коридоре.</w:t>
        <w:br/>
        <w:br/>
        <w:t>Алия:</w:t>
        <w:br/>
        <w:t>— Макс, я знаю, что для тебя миссия — больше, чем просто работа. Но будь осторожен. Мы все здесь зависим друг от друга.</w:t>
        <w:br/>
        <w:br/>
        <w:t>Макс:</w:t>
        <w:br/>
        <w:t>— Я ценю это. И знаю, что могу рассчитывать на команду.</w:t>
        <w:br/>
        <w:br/>
        <w:t>Алия (слегка улыбаясь):</w:t>
        <w:br/>
        <w:t>— Именно так и должно быть.</w:t>
        <w:br/>
        <w:br/>
        <w:t>---</w:t>
        <w:br/>
        <w:br/>
        <w:t>Так мы постепенно создаём фундамент для будущих отношений, где уважение, доверие и общие испытания сплачивают команду.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